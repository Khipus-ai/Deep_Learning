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775" w:rsidRDefault="00000000">
      <w:pPr>
        <w:pStyle w:val="Heading1"/>
      </w:pPr>
      <w:r>
        <w:t>Multiple-Choice Questions on Deep Learning</w:t>
      </w:r>
    </w:p>
    <w:p w:rsidR="00970775" w:rsidRDefault="00000000">
      <w:r>
        <w:br/>
      </w:r>
    </w:p>
    <w:p w:rsidR="00970775" w:rsidRDefault="00E4284D">
      <w:r>
        <w:t>1</w:t>
      </w:r>
      <w:r w:rsidR="00000000">
        <w:t>. Which of the following best describes Deep Learning?</w:t>
      </w:r>
    </w:p>
    <w:p w:rsidR="00970775" w:rsidRDefault="00000000">
      <w:pPr>
        <w:pStyle w:val="ListBullet"/>
      </w:pPr>
      <w:r>
        <w:t>A) A rule-based system for making decisions</w:t>
      </w:r>
    </w:p>
    <w:p w:rsidR="00970775" w:rsidRDefault="00000000">
      <w:pPr>
        <w:pStyle w:val="ListBullet"/>
      </w:pPr>
      <w:r>
        <w:t>B) A statistical method used to analyze data</w:t>
      </w:r>
    </w:p>
    <w:p w:rsidR="00970775" w:rsidRDefault="00000000">
      <w:pPr>
        <w:pStyle w:val="ListBullet"/>
      </w:pPr>
      <w:r>
        <w:t>C) A type of Machine Learning that uses neural networks</w:t>
      </w:r>
    </w:p>
    <w:p w:rsidR="00970775" w:rsidRDefault="00000000">
      <w:pPr>
        <w:pStyle w:val="ListBullet"/>
      </w:pPr>
      <w:r>
        <w:t>D) A technique for manually extracting features from data</w:t>
      </w:r>
    </w:p>
    <w:p w:rsidR="00970775" w:rsidRDefault="00000000">
      <w:r>
        <w:t>✅ Correct Answer: C</w:t>
      </w:r>
      <w:r>
        <w:br/>
      </w:r>
    </w:p>
    <w:p w:rsidR="00970775" w:rsidRDefault="00E4284D">
      <w:r>
        <w:t>2</w:t>
      </w:r>
      <w:r w:rsidR="00000000">
        <w:t>. Which of the following is NOT a requirement for Deep Learning?</w:t>
      </w:r>
    </w:p>
    <w:p w:rsidR="00970775" w:rsidRDefault="00000000">
      <w:pPr>
        <w:pStyle w:val="ListBullet"/>
      </w:pPr>
      <w:r>
        <w:t>A) Big Data</w:t>
      </w:r>
    </w:p>
    <w:p w:rsidR="00970775" w:rsidRDefault="00000000">
      <w:pPr>
        <w:pStyle w:val="ListBullet"/>
      </w:pPr>
      <w:r>
        <w:t>B) High Computational Power</w:t>
      </w:r>
    </w:p>
    <w:p w:rsidR="00970775" w:rsidRDefault="00000000">
      <w:pPr>
        <w:pStyle w:val="ListBullet"/>
      </w:pPr>
      <w:r>
        <w:t>C) Handcrafted Feature Selection</w:t>
      </w:r>
    </w:p>
    <w:p w:rsidR="00970775" w:rsidRDefault="00000000">
      <w:pPr>
        <w:pStyle w:val="ListBullet"/>
      </w:pPr>
      <w:r>
        <w:t>D) Neural Networks</w:t>
      </w:r>
    </w:p>
    <w:p w:rsidR="00970775" w:rsidRDefault="00000000">
      <w:r>
        <w:t>✅ Correct Answer: C</w:t>
      </w:r>
      <w:r>
        <w:br/>
      </w:r>
    </w:p>
    <w:p w:rsidR="00970775" w:rsidRDefault="00E4284D">
      <w:r>
        <w:t>3</w:t>
      </w:r>
      <w:r w:rsidR="00000000">
        <w:t>. What is the primary advantage of Deep Learning over traditional Machine Learning?</w:t>
      </w:r>
    </w:p>
    <w:p w:rsidR="00970775" w:rsidRDefault="00000000">
      <w:pPr>
        <w:pStyle w:val="ListBullet"/>
      </w:pPr>
      <w:r>
        <w:t>A) Requires less computational power</w:t>
      </w:r>
    </w:p>
    <w:p w:rsidR="00970775" w:rsidRDefault="00000000">
      <w:pPr>
        <w:pStyle w:val="ListBullet"/>
      </w:pPr>
      <w:r>
        <w:t>B) Performs better with high-dimensional data</w:t>
      </w:r>
    </w:p>
    <w:p w:rsidR="00970775" w:rsidRDefault="00000000">
      <w:pPr>
        <w:pStyle w:val="ListBullet"/>
      </w:pPr>
      <w:r>
        <w:t>C) Does not need large amounts of data</w:t>
      </w:r>
    </w:p>
    <w:p w:rsidR="00970775" w:rsidRDefault="00000000">
      <w:pPr>
        <w:pStyle w:val="ListBullet"/>
      </w:pPr>
      <w:r>
        <w:t>D) Uses fewer parameters</w:t>
      </w:r>
    </w:p>
    <w:p w:rsidR="00970775" w:rsidRDefault="00000000">
      <w:r>
        <w:t>✅ Correct Answer: B</w:t>
      </w:r>
      <w:r>
        <w:br/>
      </w:r>
    </w:p>
    <w:p w:rsidR="00970775" w:rsidRDefault="00E4284D">
      <w:r>
        <w:t>4</w:t>
      </w:r>
      <w:r w:rsidR="00000000">
        <w:t>. What is the function of an activation function in a neural network?</w:t>
      </w:r>
    </w:p>
    <w:p w:rsidR="00970775" w:rsidRDefault="00000000">
      <w:pPr>
        <w:pStyle w:val="ListBullet"/>
      </w:pPr>
      <w:r>
        <w:t>A) To introduce non-linearity</w:t>
      </w:r>
    </w:p>
    <w:p w:rsidR="00970775" w:rsidRDefault="00000000">
      <w:pPr>
        <w:pStyle w:val="ListBullet"/>
      </w:pPr>
      <w:r>
        <w:t>B) To initialize weights</w:t>
      </w:r>
    </w:p>
    <w:p w:rsidR="00970775" w:rsidRDefault="00000000">
      <w:pPr>
        <w:pStyle w:val="ListBullet"/>
      </w:pPr>
      <w:r>
        <w:t>C) To store training data</w:t>
      </w:r>
    </w:p>
    <w:p w:rsidR="00970775" w:rsidRDefault="00000000">
      <w:pPr>
        <w:pStyle w:val="ListBullet"/>
      </w:pPr>
      <w:r>
        <w:t>D) To reduce the number of layers in the network</w:t>
      </w:r>
    </w:p>
    <w:p w:rsidR="00970775" w:rsidRDefault="00000000">
      <w:r>
        <w:t>✅ Correct Answer: A</w:t>
      </w:r>
      <w:r>
        <w:br/>
      </w:r>
    </w:p>
    <w:p w:rsidR="00970775" w:rsidRDefault="00E4284D">
      <w:r>
        <w:lastRenderedPageBreak/>
        <w:t>5</w:t>
      </w:r>
      <w:r w:rsidR="00000000">
        <w:t>. What is the primary purpose of backpropagation in neural networks?</w:t>
      </w:r>
    </w:p>
    <w:p w:rsidR="00970775" w:rsidRDefault="00000000">
      <w:pPr>
        <w:pStyle w:val="ListBullet"/>
      </w:pPr>
      <w:r>
        <w:t>A) To initialize the network</w:t>
      </w:r>
    </w:p>
    <w:p w:rsidR="00970775" w:rsidRDefault="00000000">
      <w:pPr>
        <w:pStyle w:val="ListBullet"/>
      </w:pPr>
      <w:r>
        <w:t>B) To adjust weights based on errors</w:t>
      </w:r>
    </w:p>
    <w:p w:rsidR="00970775" w:rsidRDefault="00000000">
      <w:pPr>
        <w:pStyle w:val="ListBullet"/>
      </w:pPr>
      <w:r>
        <w:t>C) To generate synthetic data</w:t>
      </w:r>
    </w:p>
    <w:p w:rsidR="00970775" w:rsidRDefault="00000000">
      <w:pPr>
        <w:pStyle w:val="ListBullet"/>
      </w:pPr>
      <w:r>
        <w:t>D) To add new neurons to the network</w:t>
      </w:r>
    </w:p>
    <w:p w:rsidR="00970775" w:rsidRDefault="00000000">
      <w:r>
        <w:t>✅ Correct Answer: B</w:t>
      </w:r>
      <w:r>
        <w:br/>
      </w:r>
    </w:p>
    <w:p w:rsidR="00970775" w:rsidRDefault="00E4284D">
      <w:r>
        <w:t>6</w:t>
      </w:r>
      <w:r w:rsidR="00000000">
        <w:t>. Which of the following frameworks is primarily used for Deep Learning?</w:t>
      </w:r>
    </w:p>
    <w:p w:rsidR="00970775" w:rsidRDefault="00000000">
      <w:pPr>
        <w:pStyle w:val="ListBullet"/>
      </w:pPr>
      <w:r>
        <w:t>A) Scikit-Learn</w:t>
      </w:r>
    </w:p>
    <w:p w:rsidR="00970775" w:rsidRDefault="00000000">
      <w:pPr>
        <w:pStyle w:val="ListBullet"/>
      </w:pPr>
      <w:r>
        <w:t>B) Pandas</w:t>
      </w:r>
    </w:p>
    <w:p w:rsidR="00970775" w:rsidRDefault="00000000">
      <w:pPr>
        <w:pStyle w:val="ListBullet"/>
      </w:pPr>
      <w:r>
        <w:t>C) PyTorch</w:t>
      </w:r>
    </w:p>
    <w:p w:rsidR="00970775" w:rsidRDefault="00000000">
      <w:pPr>
        <w:pStyle w:val="ListBullet"/>
      </w:pPr>
      <w:r>
        <w:t>D) Matplotlib</w:t>
      </w:r>
    </w:p>
    <w:p w:rsidR="00970775" w:rsidRDefault="00000000">
      <w:r>
        <w:t>✅ Correct Answer: C</w:t>
      </w:r>
      <w:r>
        <w:br/>
      </w:r>
    </w:p>
    <w:p w:rsidR="00970775" w:rsidRDefault="00E4284D">
      <w:r>
        <w:t>7</w:t>
      </w:r>
      <w:r w:rsidR="00000000">
        <w:t>. Which deep learning framework is developed by Google?</w:t>
      </w:r>
    </w:p>
    <w:p w:rsidR="00970775" w:rsidRDefault="00000000">
      <w:pPr>
        <w:pStyle w:val="ListBullet"/>
      </w:pPr>
      <w:r>
        <w:t>A) PyTorch</w:t>
      </w:r>
    </w:p>
    <w:p w:rsidR="00970775" w:rsidRDefault="00000000">
      <w:pPr>
        <w:pStyle w:val="ListBullet"/>
      </w:pPr>
      <w:r>
        <w:t>B) TensorFlow</w:t>
      </w:r>
    </w:p>
    <w:p w:rsidR="00970775" w:rsidRDefault="00000000">
      <w:pPr>
        <w:pStyle w:val="ListBullet"/>
      </w:pPr>
      <w:r>
        <w:t>C) Scikit-Learn</w:t>
      </w:r>
    </w:p>
    <w:p w:rsidR="00970775" w:rsidRDefault="00000000">
      <w:pPr>
        <w:pStyle w:val="ListBullet"/>
      </w:pPr>
      <w:r>
        <w:t>D) Theano</w:t>
      </w:r>
    </w:p>
    <w:p w:rsidR="00970775" w:rsidRDefault="00000000">
      <w:r>
        <w:t>✅ Correct Answer: B</w:t>
      </w:r>
      <w:r>
        <w:br/>
      </w:r>
    </w:p>
    <w:p w:rsidR="00970775" w:rsidRDefault="00E4284D">
      <w:r>
        <w:t>8</w:t>
      </w:r>
      <w:r w:rsidR="00000000">
        <w:t>. Which company originally developed PyTorch?</w:t>
      </w:r>
    </w:p>
    <w:p w:rsidR="00970775" w:rsidRDefault="00000000">
      <w:pPr>
        <w:pStyle w:val="ListBullet"/>
      </w:pPr>
      <w:r>
        <w:t>A) Google</w:t>
      </w:r>
    </w:p>
    <w:p w:rsidR="00970775" w:rsidRDefault="00000000">
      <w:pPr>
        <w:pStyle w:val="ListBullet"/>
      </w:pPr>
      <w:r>
        <w:t>B) Microsoft</w:t>
      </w:r>
    </w:p>
    <w:p w:rsidR="00970775" w:rsidRDefault="00000000">
      <w:pPr>
        <w:pStyle w:val="ListBullet"/>
      </w:pPr>
      <w:r>
        <w:t>C) Facebook (Meta)</w:t>
      </w:r>
    </w:p>
    <w:p w:rsidR="00970775" w:rsidRDefault="00000000">
      <w:pPr>
        <w:pStyle w:val="ListBullet"/>
      </w:pPr>
      <w:r>
        <w:t>D) OpenAI</w:t>
      </w:r>
    </w:p>
    <w:p w:rsidR="00970775" w:rsidRDefault="00000000">
      <w:r>
        <w:t>✅ Correct Answer: C</w:t>
      </w:r>
      <w:r>
        <w:br/>
      </w:r>
    </w:p>
    <w:p w:rsidR="00970775" w:rsidRDefault="00E4284D">
      <w:r>
        <w:t>9</w:t>
      </w:r>
      <w:r w:rsidR="00000000">
        <w:t>. What does GPU stand for?</w:t>
      </w:r>
    </w:p>
    <w:p w:rsidR="00970775" w:rsidRDefault="00000000">
      <w:pPr>
        <w:pStyle w:val="ListBullet"/>
      </w:pPr>
      <w:r>
        <w:t>A) General Processing Unit</w:t>
      </w:r>
    </w:p>
    <w:p w:rsidR="00970775" w:rsidRDefault="00000000">
      <w:pPr>
        <w:pStyle w:val="ListBullet"/>
      </w:pPr>
      <w:r>
        <w:t>B) Graphical Processing Unit</w:t>
      </w:r>
    </w:p>
    <w:p w:rsidR="00970775" w:rsidRDefault="00000000">
      <w:pPr>
        <w:pStyle w:val="ListBullet"/>
      </w:pPr>
      <w:r>
        <w:t>C) Generalized Programming Unit</w:t>
      </w:r>
    </w:p>
    <w:p w:rsidR="00970775" w:rsidRDefault="00000000">
      <w:pPr>
        <w:pStyle w:val="ListBullet"/>
      </w:pPr>
      <w:r>
        <w:t>D) Gradient Processing Unit</w:t>
      </w:r>
    </w:p>
    <w:p w:rsidR="00970775" w:rsidRDefault="00000000">
      <w:r>
        <w:lastRenderedPageBreak/>
        <w:t>✅ Correct Answer: B</w:t>
      </w:r>
      <w:r>
        <w:br/>
      </w:r>
    </w:p>
    <w:p w:rsidR="00970775" w:rsidRDefault="00000000">
      <w:r>
        <w:t>1</w:t>
      </w:r>
      <w:r w:rsidR="00E4284D">
        <w:t>0</w:t>
      </w:r>
      <w:r>
        <w:t>. Why are GPUs preferred for Deep Learning tasks?</w:t>
      </w:r>
    </w:p>
    <w:p w:rsidR="00970775" w:rsidRDefault="00000000">
      <w:pPr>
        <w:pStyle w:val="ListBullet"/>
      </w:pPr>
      <w:r>
        <w:t>A) They consume less power</w:t>
      </w:r>
    </w:p>
    <w:p w:rsidR="00970775" w:rsidRDefault="00000000">
      <w:pPr>
        <w:pStyle w:val="ListBullet"/>
      </w:pPr>
      <w:r>
        <w:t>B) They process data sequentially</w:t>
      </w:r>
    </w:p>
    <w:p w:rsidR="00970775" w:rsidRDefault="00000000">
      <w:pPr>
        <w:pStyle w:val="ListBullet"/>
      </w:pPr>
      <w:r>
        <w:t>C) They enable parallel computation</w:t>
      </w:r>
    </w:p>
    <w:p w:rsidR="00970775" w:rsidRDefault="00000000">
      <w:pPr>
        <w:pStyle w:val="ListBullet"/>
      </w:pPr>
      <w:r>
        <w:t>D) They use fewer memory resources</w:t>
      </w:r>
    </w:p>
    <w:p w:rsidR="00970775" w:rsidRDefault="00000000">
      <w:r>
        <w:t>✅ Correct Answer: C</w:t>
      </w:r>
      <w:r>
        <w:br/>
      </w:r>
    </w:p>
    <w:p w:rsidR="00970775" w:rsidRDefault="00000000">
      <w:r>
        <w:t>1</w:t>
      </w:r>
      <w:r w:rsidR="00E4284D">
        <w:t>1</w:t>
      </w:r>
      <w:r>
        <w:t>. Which of the following is NOT a component of an artificial neuron?</w:t>
      </w:r>
    </w:p>
    <w:p w:rsidR="00970775" w:rsidRDefault="00000000">
      <w:pPr>
        <w:pStyle w:val="ListBullet"/>
      </w:pPr>
      <w:r>
        <w:t>A) Input</w:t>
      </w:r>
    </w:p>
    <w:p w:rsidR="00970775" w:rsidRDefault="00000000">
      <w:pPr>
        <w:pStyle w:val="ListBullet"/>
      </w:pPr>
      <w:r>
        <w:t>B) Weights</w:t>
      </w:r>
    </w:p>
    <w:p w:rsidR="00970775" w:rsidRDefault="00000000">
      <w:pPr>
        <w:pStyle w:val="ListBullet"/>
      </w:pPr>
      <w:r>
        <w:t>C) Bias</w:t>
      </w:r>
    </w:p>
    <w:p w:rsidR="00970775" w:rsidRDefault="00000000">
      <w:pPr>
        <w:pStyle w:val="ListBullet"/>
      </w:pPr>
      <w:r>
        <w:t>D) Gradient Boosting</w:t>
      </w:r>
    </w:p>
    <w:p w:rsidR="00970775" w:rsidRDefault="00000000">
      <w:r>
        <w:t>✅ Correct Answer: D</w:t>
      </w:r>
      <w:r>
        <w:br/>
      </w:r>
    </w:p>
    <w:p w:rsidR="00970775" w:rsidRDefault="00E4284D">
      <w:r>
        <w:t>12</w:t>
      </w:r>
      <w:r w:rsidR="00000000">
        <w:t>. What does ReLU stand for?</w:t>
      </w:r>
    </w:p>
    <w:p w:rsidR="00970775" w:rsidRDefault="00000000">
      <w:pPr>
        <w:pStyle w:val="ListBullet"/>
      </w:pPr>
      <w:r>
        <w:t>A) Rectified Linear Unit</w:t>
      </w:r>
    </w:p>
    <w:p w:rsidR="00970775" w:rsidRDefault="00000000">
      <w:pPr>
        <w:pStyle w:val="ListBullet"/>
      </w:pPr>
      <w:r>
        <w:t>B) Regularized Logistic Update</w:t>
      </w:r>
    </w:p>
    <w:p w:rsidR="00970775" w:rsidRDefault="00000000">
      <w:pPr>
        <w:pStyle w:val="ListBullet"/>
      </w:pPr>
      <w:r>
        <w:t>C) Recurrent Learning Unit</w:t>
      </w:r>
    </w:p>
    <w:p w:rsidR="00970775" w:rsidRDefault="00000000">
      <w:pPr>
        <w:pStyle w:val="ListBullet"/>
      </w:pPr>
      <w:r>
        <w:t>D) Reinforced Learning Utility</w:t>
      </w:r>
    </w:p>
    <w:p w:rsidR="00970775" w:rsidRDefault="00000000">
      <w:r>
        <w:t>✅ Correct Answer: A</w:t>
      </w:r>
      <w:r>
        <w:br/>
      </w:r>
    </w:p>
    <w:p w:rsidR="00970775" w:rsidRDefault="00E4284D">
      <w:r>
        <w:t>13</w:t>
      </w:r>
      <w:r w:rsidR="00000000">
        <w:t>. Which layer in a neural network is responsible for making predictions?</w:t>
      </w:r>
    </w:p>
    <w:p w:rsidR="00970775" w:rsidRDefault="00000000">
      <w:pPr>
        <w:pStyle w:val="ListBullet"/>
      </w:pPr>
      <w:r>
        <w:t>A) Input Layer</w:t>
      </w:r>
    </w:p>
    <w:p w:rsidR="00970775" w:rsidRDefault="00000000">
      <w:pPr>
        <w:pStyle w:val="ListBullet"/>
      </w:pPr>
      <w:r>
        <w:t>B) Hidden Layer</w:t>
      </w:r>
    </w:p>
    <w:p w:rsidR="00970775" w:rsidRDefault="00000000">
      <w:pPr>
        <w:pStyle w:val="ListBullet"/>
      </w:pPr>
      <w:r>
        <w:t>C) Output Layer</w:t>
      </w:r>
    </w:p>
    <w:p w:rsidR="00970775" w:rsidRDefault="00000000">
      <w:pPr>
        <w:pStyle w:val="ListBullet"/>
      </w:pPr>
      <w:r>
        <w:t>D) Bias Layer</w:t>
      </w:r>
    </w:p>
    <w:p w:rsidR="00970775" w:rsidRDefault="00000000">
      <w:r>
        <w:t>✅ Correct Answer: C</w:t>
      </w:r>
      <w:r>
        <w:br/>
      </w:r>
    </w:p>
    <w:p w:rsidR="00970775" w:rsidRDefault="00E4284D">
      <w:r>
        <w:t>14</w:t>
      </w:r>
      <w:r w:rsidR="00000000">
        <w:t>. Why is training deep neural networks computationally expensive?</w:t>
      </w:r>
    </w:p>
    <w:p w:rsidR="00970775" w:rsidRDefault="00000000">
      <w:pPr>
        <w:pStyle w:val="ListBullet"/>
      </w:pPr>
      <w:r>
        <w:t>A) It requires a large number of labeled examples</w:t>
      </w:r>
    </w:p>
    <w:p w:rsidR="00970775" w:rsidRDefault="00000000">
      <w:pPr>
        <w:pStyle w:val="ListBullet"/>
      </w:pPr>
      <w:r>
        <w:lastRenderedPageBreak/>
        <w:t>B) It needs specialized software</w:t>
      </w:r>
    </w:p>
    <w:p w:rsidR="00970775" w:rsidRDefault="00000000">
      <w:pPr>
        <w:pStyle w:val="ListBullet"/>
      </w:pPr>
      <w:r>
        <w:t>C) It involves complex mathematical computations</w:t>
      </w:r>
    </w:p>
    <w:p w:rsidR="00970775" w:rsidRDefault="00000000">
      <w:pPr>
        <w:pStyle w:val="ListBullet"/>
      </w:pPr>
      <w:r>
        <w:t>D) All of the above</w:t>
      </w:r>
    </w:p>
    <w:p w:rsidR="00970775" w:rsidRDefault="00000000">
      <w:r>
        <w:t>✅ Correct Answer: D</w:t>
      </w:r>
      <w:r>
        <w:br/>
      </w:r>
    </w:p>
    <w:p w:rsidR="00970775" w:rsidRDefault="00E4284D">
      <w:r>
        <w:t>1</w:t>
      </w:r>
      <w:r w:rsidR="00000000">
        <w:t>5. What is the main reason for using multiple hidden layers in a deep neural network?</w:t>
      </w:r>
    </w:p>
    <w:p w:rsidR="00970775" w:rsidRDefault="00000000">
      <w:pPr>
        <w:pStyle w:val="ListBullet"/>
      </w:pPr>
      <w:r>
        <w:t>A) To increase computation time</w:t>
      </w:r>
    </w:p>
    <w:p w:rsidR="00970775" w:rsidRDefault="00000000">
      <w:pPr>
        <w:pStyle w:val="ListBullet"/>
      </w:pPr>
      <w:r>
        <w:t>B) To reduce network complexity</w:t>
      </w:r>
    </w:p>
    <w:p w:rsidR="00970775" w:rsidRDefault="00000000">
      <w:pPr>
        <w:pStyle w:val="ListBullet"/>
      </w:pPr>
      <w:r>
        <w:t>C) To capture more abstract patterns in data</w:t>
      </w:r>
    </w:p>
    <w:p w:rsidR="00970775" w:rsidRDefault="00000000">
      <w:pPr>
        <w:pStyle w:val="ListBullet"/>
      </w:pPr>
      <w:r>
        <w:t>D) To make training faster</w:t>
      </w:r>
    </w:p>
    <w:p w:rsidR="00970775" w:rsidRDefault="00000000">
      <w:r>
        <w:t>✅ Correct Answer: C</w:t>
      </w:r>
      <w:r>
        <w:br/>
      </w:r>
    </w:p>
    <w:sectPr w:rsidR="009707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8612499">
    <w:abstractNumId w:val="8"/>
  </w:num>
  <w:num w:numId="2" w16cid:durableId="627861493">
    <w:abstractNumId w:val="6"/>
  </w:num>
  <w:num w:numId="3" w16cid:durableId="117846473">
    <w:abstractNumId w:val="5"/>
  </w:num>
  <w:num w:numId="4" w16cid:durableId="934676122">
    <w:abstractNumId w:val="4"/>
  </w:num>
  <w:num w:numId="5" w16cid:durableId="1989169266">
    <w:abstractNumId w:val="7"/>
  </w:num>
  <w:num w:numId="6" w16cid:durableId="7104253">
    <w:abstractNumId w:val="3"/>
  </w:num>
  <w:num w:numId="7" w16cid:durableId="1798715947">
    <w:abstractNumId w:val="2"/>
  </w:num>
  <w:num w:numId="8" w16cid:durableId="1104377344">
    <w:abstractNumId w:val="1"/>
  </w:num>
  <w:num w:numId="9" w16cid:durableId="143281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A3E"/>
    <w:rsid w:val="00970775"/>
    <w:rsid w:val="00AA1D8D"/>
    <w:rsid w:val="00B47730"/>
    <w:rsid w:val="00CB0664"/>
    <w:rsid w:val="00E428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4423F"/>
  <w14:defaultImageDpi w14:val="300"/>
  <w15:docId w15:val="{906F1D5A-ED62-4AC6-8152-372D72A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Said Nikjou</cp:lastModifiedBy>
  <cp:revision>2</cp:revision>
  <dcterms:created xsi:type="dcterms:W3CDTF">2013-12-23T23:15:00Z</dcterms:created>
  <dcterms:modified xsi:type="dcterms:W3CDTF">2025-02-10T04:47:00Z</dcterms:modified>
  <cp:category/>
</cp:coreProperties>
</file>